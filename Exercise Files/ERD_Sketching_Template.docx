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9B5F" w14:textId="77777777" w:rsidR="00D472EB" w:rsidRDefault="00000000">
      <w:pPr>
        <w:pStyle w:val="Heading1"/>
      </w:pPr>
      <w:r>
        <w:t>ERD Sketching Template</w:t>
      </w:r>
    </w:p>
    <w:p w14:paraId="4A566F3E" w14:textId="77777777" w:rsidR="00D472EB" w:rsidRDefault="00000000">
      <w:pPr>
        <w:pStyle w:val="Heading2"/>
      </w:pPr>
      <w:r>
        <w:t>Instructions:</w:t>
      </w:r>
    </w:p>
    <w:p w14:paraId="70F66E4B" w14:textId="77777777" w:rsidR="00D472EB" w:rsidRDefault="00000000">
      <w:r>
        <w:t>1. Sketch the initial ERD using the entities and relationships described below.</w:t>
      </w:r>
      <w:r>
        <w:br/>
        <w:t>2. Use a diagramming tool or draw it manually to visualize the database structure.</w:t>
      </w:r>
      <w:r>
        <w:br/>
        <w:t>3. Ensure all entities and relationships are clearly represented.</w:t>
      </w:r>
    </w:p>
    <w:p w14:paraId="38F22C1B" w14:textId="77777777" w:rsidR="00D472EB" w:rsidRDefault="00D472EB"/>
    <w:p w14:paraId="1081F874" w14:textId="77777777" w:rsidR="00BE4AEF" w:rsidRDefault="00BE4AEF" w:rsidP="00BE4AEF">
      <w:pPr>
        <w:pStyle w:val="Heading2"/>
      </w:pPr>
      <w:r>
        <w:t>Entities:</w:t>
      </w:r>
    </w:p>
    <w:tbl>
      <w:tblPr>
        <w:tblStyle w:val="GridTable4"/>
        <w:tblW w:w="9175" w:type="dxa"/>
        <w:tblLook w:val="04A0" w:firstRow="1" w:lastRow="0" w:firstColumn="1" w:lastColumn="0" w:noHBand="0" w:noVBand="1"/>
      </w:tblPr>
      <w:tblGrid>
        <w:gridCol w:w="4315"/>
        <w:gridCol w:w="4860"/>
      </w:tblGrid>
      <w:tr w:rsidR="00BE4AEF" w14:paraId="161803E1" w14:textId="77777777" w:rsidTr="007D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253E19" w14:textId="77777777" w:rsidR="00BE4AEF" w:rsidRDefault="00BE4AEF" w:rsidP="007D43A8">
            <w:r>
              <w:t>Entity</w:t>
            </w:r>
          </w:p>
        </w:tc>
        <w:tc>
          <w:tcPr>
            <w:tcW w:w="4860" w:type="dxa"/>
          </w:tcPr>
          <w:p w14:paraId="60CC3B9E" w14:textId="77777777" w:rsidR="00BE4AEF" w:rsidRDefault="00BE4AEF" w:rsidP="007D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(Primary Key, Foreign Keys, etc.)</w:t>
            </w:r>
          </w:p>
        </w:tc>
      </w:tr>
      <w:tr w:rsidR="00BE4AEF" w14:paraId="226FFEA8" w14:textId="77777777" w:rsidTr="007D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2597C4C" w14:textId="77777777" w:rsidR="00BE4AEF" w:rsidRDefault="00BE4AEF" w:rsidP="007D43A8">
            <w:r>
              <w:t>Artists</w:t>
            </w:r>
          </w:p>
        </w:tc>
        <w:tc>
          <w:tcPr>
            <w:tcW w:w="4860" w:type="dxa"/>
          </w:tcPr>
          <w:p w14:paraId="2E0233DF" w14:textId="77777777" w:rsidR="00BE4AEF" w:rsidRDefault="00BE4AEF" w:rsidP="007D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ArtistID</w:t>
            </w:r>
            <w:proofErr w:type="spellEnd"/>
            <w:r>
              <w:t xml:space="preserve"> (Primary Key)</w:t>
            </w:r>
            <w:r>
              <w:br/>
              <w:t>Name</w:t>
            </w:r>
          </w:p>
          <w:p w14:paraId="258CB7B2" w14:textId="77777777" w:rsidR="00BE4AEF" w:rsidRDefault="00BE4AEF" w:rsidP="007D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BirthDate</w:t>
            </w:r>
            <w:proofErr w:type="spellEnd"/>
            <w:r>
              <w:br/>
              <w:t>Genre</w:t>
            </w:r>
          </w:p>
        </w:tc>
      </w:tr>
      <w:tr w:rsidR="00BE4AEF" w14:paraId="07A826FD" w14:textId="77777777" w:rsidTr="007D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894873" w14:textId="77777777" w:rsidR="00BE4AEF" w:rsidRDefault="00BE4AEF" w:rsidP="007D43A8">
            <w:r>
              <w:t>Albums</w:t>
            </w:r>
          </w:p>
        </w:tc>
        <w:tc>
          <w:tcPr>
            <w:tcW w:w="4860" w:type="dxa"/>
          </w:tcPr>
          <w:p w14:paraId="56AD4050" w14:textId="77777777" w:rsidR="00BE4AEF" w:rsidRDefault="00BE4AEF" w:rsidP="007D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AlbumID</w:t>
            </w:r>
            <w:proofErr w:type="spellEnd"/>
            <w:r>
              <w:t xml:space="preserve"> (Primary Key)</w:t>
            </w:r>
            <w:r>
              <w:br/>
              <w:t>Title</w:t>
            </w:r>
          </w:p>
          <w:p w14:paraId="4F89236A" w14:textId="77777777" w:rsidR="00BE4AEF" w:rsidRDefault="00BE4AEF" w:rsidP="007D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ReleaseDate</w:t>
            </w:r>
            <w:proofErr w:type="spellEnd"/>
            <w:r>
              <w:br/>
            </w:r>
            <w:proofErr w:type="spellStart"/>
            <w:r>
              <w:t>ArtistID</w:t>
            </w:r>
            <w:proofErr w:type="spellEnd"/>
            <w:r>
              <w:t xml:space="preserve"> (Foreign Key)</w:t>
            </w:r>
          </w:p>
          <w:p w14:paraId="5B2077FE" w14:textId="77777777" w:rsidR="00BE4AEF" w:rsidRDefault="00BE4AEF" w:rsidP="007D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</w:tr>
      <w:tr w:rsidR="00BE4AEF" w14:paraId="175E4E9B" w14:textId="77777777" w:rsidTr="007D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EC77F9" w14:textId="77777777" w:rsidR="00BE4AEF" w:rsidRDefault="00BE4AEF" w:rsidP="007D43A8">
            <w:r>
              <w:t>Tracks</w:t>
            </w:r>
          </w:p>
        </w:tc>
        <w:tc>
          <w:tcPr>
            <w:tcW w:w="4860" w:type="dxa"/>
          </w:tcPr>
          <w:p w14:paraId="02C370EA" w14:textId="77777777" w:rsidR="00BE4AEF" w:rsidRDefault="00BE4AEF" w:rsidP="007D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TrackID</w:t>
            </w:r>
            <w:proofErr w:type="spellEnd"/>
            <w:r>
              <w:t xml:space="preserve"> (Primary Key)</w:t>
            </w:r>
            <w:r>
              <w:br/>
              <w:t>Title</w:t>
            </w:r>
          </w:p>
          <w:p w14:paraId="1ECF723D" w14:textId="77777777" w:rsidR="00BE4AEF" w:rsidRDefault="00BE4AEF" w:rsidP="007D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  <w:r>
              <w:br/>
            </w:r>
            <w:proofErr w:type="spellStart"/>
            <w:r>
              <w:t>AlbumID</w:t>
            </w:r>
            <w:proofErr w:type="spellEnd"/>
            <w:r>
              <w:t xml:space="preserve"> (Foreign Key)</w:t>
            </w:r>
            <w:r>
              <w:br/>
            </w:r>
            <w:proofErr w:type="spellStart"/>
            <w:r>
              <w:t>ArtistGenre</w:t>
            </w:r>
            <w:proofErr w:type="spellEnd"/>
          </w:p>
        </w:tc>
      </w:tr>
      <w:tr w:rsidR="00BE4AEF" w14:paraId="24A80B4C" w14:textId="77777777" w:rsidTr="007D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FA3C85" w14:textId="77777777" w:rsidR="00BE4AEF" w:rsidRDefault="00BE4AEF" w:rsidP="007D43A8">
            <w:r>
              <w:t>Genres</w:t>
            </w:r>
          </w:p>
        </w:tc>
        <w:tc>
          <w:tcPr>
            <w:tcW w:w="4860" w:type="dxa"/>
          </w:tcPr>
          <w:p w14:paraId="75F0743C" w14:textId="77777777" w:rsidR="00BE4AEF" w:rsidRDefault="00BE4AEF" w:rsidP="007D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GenreID</w:t>
            </w:r>
            <w:proofErr w:type="spellEnd"/>
            <w:r>
              <w:t xml:space="preserve"> (Primary Key)</w:t>
            </w:r>
            <w:r>
              <w:br/>
              <w:t>Name</w:t>
            </w:r>
          </w:p>
        </w:tc>
      </w:tr>
    </w:tbl>
    <w:p w14:paraId="5DC632DB" w14:textId="77777777" w:rsidR="00BE4AEF" w:rsidRDefault="00BE4AEF" w:rsidP="00BE4AEF"/>
    <w:p w14:paraId="1799EA01" w14:textId="77777777" w:rsidR="00BE4AEF" w:rsidRDefault="00BE4AEF" w:rsidP="00BE4AEF">
      <w:pPr>
        <w:pStyle w:val="Heading2"/>
      </w:pPr>
      <w:r>
        <w:t>Relationships:</w:t>
      </w:r>
    </w:p>
    <w:p w14:paraId="06B2F82A" w14:textId="77777777" w:rsidR="00BE4AEF" w:rsidRDefault="00BE4AEF" w:rsidP="00BE4AEF">
      <w:r>
        <w:t>1. Artist to Album: One-to-Many</w:t>
      </w:r>
      <w:r>
        <w:br/>
        <w:t>2. Album to Track: One-to-Many</w:t>
      </w:r>
      <w:r>
        <w:br/>
        <w:t>3. Track to Genre: Many-to-Many</w:t>
      </w:r>
    </w:p>
    <w:p w14:paraId="2F138487" w14:textId="77777777" w:rsidR="00BE4AEF" w:rsidRDefault="00BE4AEF"/>
    <w:p w14:paraId="21F21743" w14:textId="77777777" w:rsidR="00D472EB" w:rsidRDefault="00D472EB"/>
    <w:p w14:paraId="60DCDC7F" w14:textId="77777777" w:rsidR="00041C22" w:rsidRDefault="00041C22">
      <w:pPr>
        <w:pStyle w:val="Heading2"/>
      </w:pPr>
    </w:p>
    <w:p w14:paraId="5F733416" w14:textId="4AA61E87" w:rsidR="00D472EB" w:rsidRDefault="00041C22">
      <w:pPr>
        <w:pStyle w:val="Heading2"/>
      </w:pPr>
      <w:r>
        <w:br/>
        <w:t>ERD Sketch Area:</w:t>
      </w:r>
    </w:p>
    <w:p w14:paraId="61A22C85" w14:textId="77777777" w:rsidR="00D472EB" w:rsidRDefault="00000000">
      <w:r>
        <w:t>Use the space below to sketch the Entity-Relationship Diagram (ERD).</w:t>
      </w:r>
      <w:r>
        <w:br/>
        <w:t>You can use a diagramming tool or draw it manually.</w:t>
      </w:r>
    </w:p>
    <w:p w14:paraId="2592E62D" w14:textId="77777777" w:rsidR="00D472EB" w:rsidRDefault="00D472EB"/>
    <w:p w14:paraId="0F95097E" w14:textId="77777777" w:rsidR="00D472EB" w:rsidRDefault="00D472EB"/>
    <w:p w14:paraId="6399E2A4" w14:textId="77777777" w:rsidR="00D472EB" w:rsidRDefault="00D472EB"/>
    <w:p w14:paraId="21988C71" w14:textId="77777777" w:rsidR="00D472EB" w:rsidRDefault="00D472EB"/>
    <w:p w14:paraId="74507CE0" w14:textId="77777777" w:rsidR="00D472EB" w:rsidRDefault="00D472EB"/>
    <w:p w14:paraId="4ED3958F" w14:textId="77777777" w:rsidR="00D472EB" w:rsidRDefault="00D472EB"/>
    <w:p w14:paraId="261D7647" w14:textId="77777777" w:rsidR="00D472EB" w:rsidRDefault="00D472EB"/>
    <w:p w14:paraId="534F47C6" w14:textId="77777777" w:rsidR="00D472EB" w:rsidRDefault="00D472EB"/>
    <w:p w14:paraId="238169CC" w14:textId="77777777" w:rsidR="00D472EB" w:rsidRDefault="00D472EB"/>
    <w:p w14:paraId="36C47C0B" w14:textId="77777777" w:rsidR="00D472EB" w:rsidRDefault="00D472EB"/>
    <w:p w14:paraId="2AD79008" w14:textId="77777777" w:rsidR="00D472EB" w:rsidRDefault="00D472EB"/>
    <w:p w14:paraId="2ABD5B2C" w14:textId="77777777" w:rsidR="00D472EB" w:rsidRDefault="00D472EB"/>
    <w:p w14:paraId="3D5F7FC6" w14:textId="77777777" w:rsidR="00D472EB" w:rsidRDefault="00D472EB"/>
    <w:p w14:paraId="13B5B223" w14:textId="77777777" w:rsidR="00D472EB" w:rsidRDefault="00D472EB"/>
    <w:p w14:paraId="3C7FAF13" w14:textId="77777777" w:rsidR="00D472EB" w:rsidRDefault="00D472EB"/>
    <w:sectPr w:rsidR="00D47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282809">
    <w:abstractNumId w:val="8"/>
  </w:num>
  <w:num w:numId="2" w16cid:durableId="846139643">
    <w:abstractNumId w:val="6"/>
  </w:num>
  <w:num w:numId="3" w16cid:durableId="55398367">
    <w:abstractNumId w:val="5"/>
  </w:num>
  <w:num w:numId="4" w16cid:durableId="1477340160">
    <w:abstractNumId w:val="4"/>
  </w:num>
  <w:num w:numId="5" w16cid:durableId="64760847">
    <w:abstractNumId w:val="7"/>
  </w:num>
  <w:num w:numId="6" w16cid:durableId="1728870539">
    <w:abstractNumId w:val="3"/>
  </w:num>
  <w:num w:numId="7" w16cid:durableId="1912036743">
    <w:abstractNumId w:val="2"/>
  </w:num>
  <w:num w:numId="8" w16cid:durableId="1192263503">
    <w:abstractNumId w:val="1"/>
  </w:num>
  <w:num w:numId="9" w16cid:durableId="135084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22"/>
    <w:rsid w:val="0006063C"/>
    <w:rsid w:val="0015074B"/>
    <w:rsid w:val="0029639D"/>
    <w:rsid w:val="00326F90"/>
    <w:rsid w:val="006D7F20"/>
    <w:rsid w:val="00A927FB"/>
    <w:rsid w:val="00AA1D8D"/>
    <w:rsid w:val="00B47730"/>
    <w:rsid w:val="00BE4AEF"/>
    <w:rsid w:val="00CB0664"/>
    <w:rsid w:val="00D47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383A7"/>
  <w14:defaultImageDpi w14:val="300"/>
  <w15:docId w15:val="{6C9EB37C-CFA9-0143-A5DF-DE085BD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">
    <w:name w:val="Grid Table 4"/>
    <w:basedOn w:val="TableNormal"/>
    <w:uiPriority w:val="49"/>
    <w:rsid w:val="00BE4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3</cp:revision>
  <dcterms:created xsi:type="dcterms:W3CDTF">2024-06-02T20:33:00Z</dcterms:created>
  <dcterms:modified xsi:type="dcterms:W3CDTF">2024-06-10T00:34:00Z</dcterms:modified>
  <cp:category/>
</cp:coreProperties>
</file>