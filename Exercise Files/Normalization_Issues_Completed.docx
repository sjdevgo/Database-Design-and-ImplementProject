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ABEF3" w14:textId="77777777" w:rsidR="0091370B" w:rsidRDefault="00000000">
      <w:pPr>
        <w:pStyle w:val="Heading1"/>
      </w:pPr>
      <w:r>
        <w:t>Normalization Issues - Completed</w:t>
      </w:r>
    </w:p>
    <w:p w14:paraId="4B8C2999" w14:textId="77777777" w:rsidR="0091370B" w:rsidRDefault="00000000">
      <w:pPr>
        <w:pStyle w:val="Heading2"/>
      </w:pPr>
      <w:r>
        <w:t>Instructions:</w:t>
      </w:r>
    </w:p>
    <w:p w14:paraId="5B24AAB2" w14:textId="51771749" w:rsidR="0091370B" w:rsidRDefault="00000000">
      <w:r>
        <w:t>1. Identify any normalization issues in the current schema.</w:t>
      </w:r>
      <w:r>
        <w:br/>
        <w:t>2. Document the issues clearly in the space provided below.</w:t>
      </w:r>
      <w:r>
        <w:br/>
      </w:r>
    </w:p>
    <w:p w14:paraId="28B55FE2" w14:textId="77777777" w:rsidR="0091370B" w:rsidRDefault="00000000">
      <w:pPr>
        <w:pStyle w:val="Heading2"/>
      </w:pPr>
      <w:r>
        <w:t>Normalization Issues:</w:t>
      </w:r>
    </w:p>
    <w:p w14:paraId="512C262F" w14:textId="77777777" w:rsidR="0091370B" w:rsidRDefault="00000000">
      <w:r>
        <w:t>1. Redundancy in the Artists table: Genre information is stored directly in the Artists table, causing repeated genre names for each artist.</w:t>
      </w:r>
    </w:p>
    <w:p w14:paraId="25C1C50C" w14:textId="77777777" w:rsidR="0091370B" w:rsidRDefault="00000000">
      <w:r>
        <w:t>2. Redundancy in the Albums table: Genre information is stored directly in the Albums table, leading to repeated genre names for each album.</w:t>
      </w:r>
    </w:p>
    <w:p w14:paraId="73BE5B3D" w14:textId="06B136A3" w:rsidR="0091370B" w:rsidRDefault="00000000">
      <w:r>
        <w:t>3. Transitive dependency in the Tracks table: ArtistGenre information is stored directly in the Tracks table, which should be derived from the related Artist or Genre tables.</w:t>
      </w:r>
      <w:r>
        <w:br/>
      </w:r>
    </w:p>
    <w:sectPr w:rsidR="009137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5039698">
    <w:abstractNumId w:val="8"/>
  </w:num>
  <w:num w:numId="2" w16cid:durableId="679938284">
    <w:abstractNumId w:val="6"/>
  </w:num>
  <w:num w:numId="3" w16cid:durableId="239566520">
    <w:abstractNumId w:val="5"/>
  </w:num>
  <w:num w:numId="4" w16cid:durableId="1166170574">
    <w:abstractNumId w:val="4"/>
  </w:num>
  <w:num w:numId="5" w16cid:durableId="2024162797">
    <w:abstractNumId w:val="7"/>
  </w:num>
  <w:num w:numId="6" w16cid:durableId="437720337">
    <w:abstractNumId w:val="3"/>
  </w:num>
  <w:num w:numId="7" w16cid:durableId="1380011935">
    <w:abstractNumId w:val="2"/>
  </w:num>
  <w:num w:numId="8" w16cid:durableId="915557402">
    <w:abstractNumId w:val="1"/>
  </w:num>
  <w:num w:numId="9" w16cid:durableId="1634671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370B"/>
    <w:rsid w:val="00A927FB"/>
    <w:rsid w:val="00AA1D8D"/>
    <w:rsid w:val="00B47730"/>
    <w:rsid w:val="00CB0664"/>
    <w:rsid w:val="00DF32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E265A"/>
  <w14:defaultImageDpi w14:val="300"/>
  <w15:docId w15:val="{4677892B-1512-FF4C-9047-BCF7F98E3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Walter Shields</cp:lastModifiedBy>
  <cp:revision>2</cp:revision>
  <dcterms:created xsi:type="dcterms:W3CDTF">2013-12-23T23:15:00Z</dcterms:created>
  <dcterms:modified xsi:type="dcterms:W3CDTF">2024-06-04T18:36:00Z</dcterms:modified>
  <cp:category/>
</cp:coreProperties>
</file>