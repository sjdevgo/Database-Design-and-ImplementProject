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ETL Tool Selection</w:t>
      </w:r>
    </w:p>
    <w:p>
      <w:pPr>
        <w:pStyle w:val="Heading2"/>
      </w:pPr>
      <w:r>
        <w:t>Instructions:</w:t>
      </w:r>
    </w:p>
    <w:p>
      <w:r>
        <w:t>1. Compare the features, capabilities, and suitability of each ETL tool for your needs.</w:t>
        <w:br/>
        <w:t>2. Select one tool to explore further.</w:t>
        <w:br/>
        <w:t>3. Document your selection and reasons.</w:t>
        <w:br/>
        <w:t>4. Save the document as 'ETL_Tool_Selection_Template.docx.'</w:t>
      </w:r>
    </w:p>
    <w:p/>
    <w:p>
      <w:pPr>
        <w:pStyle w:val="Heading2"/>
      </w:pPr>
      <w:r>
        <w:t>ETL Tools Comparison: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Feature</w:t>
            </w:r>
          </w:p>
        </w:tc>
        <w:tc>
          <w:tcPr>
            <w:tcW w:type="dxa" w:w="2160"/>
          </w:tcPr>
          <w:p>
            <w:r>
              <w:t>Talend</w:t>
            </w:r>
          </w:p>
        </w:tc>
        <w:tc>
          <w:tcPr>
            <w:tcW w:type="dxa" w:w="2160"/>
          </w:tcPr>
          <w:p>
            <w:r>
              <w:t>Informatica</w:t>
            </w:r>
          </w:p>
        </w:tc>
        <w:tc>
          <w:tcPr>
            <w:tcW w:type="dxa" w:w="2160"/>
          </w:tcPr>
          <w:p>
            <w:r>
              <w:t>Microsoft SSIS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pPr>
        <w:pStyle w:val="Heading2"/>
      </w:pPr>
      <w:r>
        <w:t>Selected Tool:</w:t>
      </w:r>
    </w:p>
    <w:p>
      <w:r>
        <w:t>[Document your selected ETL tool and the reasons for your choice.]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