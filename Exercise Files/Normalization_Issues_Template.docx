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C75C" w14:textId="77777777" w:rsidR="000F1BBF" w:rsidRDefault="00000000">
      <w:pPr>
        <w:pStyle w:val="Heading1"/>
      </w:pPr>
      <w:r>
        <w:t>Normalization Issues Template</w:t>
      </w:r>
    </w:p>
    <w:p w14:paraId="1160F83B" w14:textId="77777777" w:rsidR="000F1BBF" w:rsidRDefault="00000000">
      <w:pPr>
        <w:pStyle w:val="Heading2"/>
      </w:pPr>
      <w:r>
        <w:t>Instructions:</w:t>
      </w:r>
    </w:p>
    <w:p w14:paraId="501FA0D0" w14:textId="4FCD01B4" w:rsidR="000F1BBF" w:rsidRDefault="00000000">
      <w:r>
        <w:t>1. Identify any normalization issues in the current schema.</w:t>
      </w:r>
      <w:r>
        <w:br/>
        <w:t>2. Document the issues clearly in the space provided below.</w:t>
      </w:r>
      <w:r>
        <w:br/>
      </w:r>
    </w:p>
    <w:p w14:paraId="686919EF" w14:textId="77777777" w:rsidR="000F1BBF" w:rsidRDefault="00000000">
      <w:pPr>
        <w:pStyle w:val="Heading2"/>
      </w:pPr>
      <w:r>
        <w:t>Normalization Issues:</w:t>
      </w:r>
    </w:p>
    <w:p w14:paraId="2314E5E1" w14:textId="77777777" w:rsidR="000F1BBF" w:rsidRDefault="00000000">
      <w:r>
        <w:t xml:space="preserve">1. </w:t>
      </w:r>
      <w:r>
        <w:br/>
      </w:r>
    </w:p>
    <w:p w14:paraId="73C3AC78" w14:textId="77777777" w:rsidR="000F1BBF" w:rsidRDefault="00000000">
      <w:r>
        <w:t xml:space="preserve">2. </w:t>
      </w:r>
      <w:r>
        <w:br/>
      </w:r>
    </w:p>
    <w:p w14:paraId="0C121C8D" w14:textId="221C3E69" w:rsidR="000F1BBF" w:rsidRDefault="00000000">
      <w:r>
        <w:t xml:space="preserve">3. </w:t>
      </w:r>
    </w:p>
    <w:sectPr w:rsidR="000F1B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361450">
    <w:abstractNumId w:val="8"/>
  </w:num>
  <w:num w:numId="2" w16cid:durableId="885458568">
    <w:abstractNumId w:val="6"/>
  </w:num>
  <w:num w:numId="3" w16cid:durableId="1856533061">
    <w:abstractNumId w:val="5"/>
  </w:num>
  <w:num w:numId="4" w16cid:durableId="1022245221">
    <w:abstractNumId w:val="4"/>
  </w:num>
  <w:num w:numId="5" w16cid:durableId="1761094978">
    <w:abstractNumId w:val="7"/>
  </w:num>
  <w:num w:numId="6" w16cid:durableId="768501914">
    <w:abstractNumId w:val="3"/>
  </w:num>
  <w:num w:numId="7" w16cid:durableId="621961201">
    <w:abstractNumId w:val="2"/>
  </w:num>
  <w:num w:numId="8" w16cid:durableId="513426450">
    <w:abstractNumId w:val="1"/>
  </w:num>
  <w:num w:numId="9" w16cid:durableId="119203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BBF"/>
    <w:rsid w:val="0015074B"/>
    <w:rsid w:val="0029639D"/>
    <w:rsid w:val="00326F90"/>
    <w:rsid w:val="00AA1D8D"/>
    <w:rsid w:val="00B47730"/>
    <w:rsid w:val="00CB0664"/>
    <w:rsid w:val="00CB0E4E"/>
    <w:rsid w:val="00E357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4B281"/>
  <w14:defaultImageDpi w14:val="300"/>
  <w15:docId w15:val="{65767D90-C746-A140-8303-B619BC5E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Walter Shields</cp:lastModifiedBy>
  <cp:revision>2</cp:revision>
  <dcterms:created xsi:type="dcterms:W3CDTF">2013-12-23T23:15:00Z</dcterms:created>
  <dcterms:modified xsi:type="dcterms:W3CDTF">2024-06-04T18:33:00Z</dcterms:modified>
  <cp:category/>
</cp:coreProperties>
</file>