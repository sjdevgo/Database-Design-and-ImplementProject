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8410" w14:textId="77777777" w:rsidR="006F21EF" w:rsidRDefault="00000000">
      <w:pPr>
        <w:pStyle w:val="Heading1"/>
      </w:pPr>
      <w:r>
        <w:t>iMedia ETL Plan</w:t>
      </w:r>
    </w:p>
    <w:p w14:paraId="6A3821BE" w14:textId="77777777" w:rsidR="006F21EF" w:rsidRDefault="00000000">
      <w:pPr>
        <w:pStyle w:val="Heading2"/>
      </w:pPr>
      <w:r>
        <w:t>Instructions:</w:t>
      </w:r>
    </w:p>
    <w:p w14:paraId="06735E41" w14:textId="77777777" w:rsidR="006F21EF" w:rsidRDefault="00000000">
      <w:r>
        <w:t>1. Outline the ETL (Extract, Transform, Load) plan for the music database.</w:t>
      </w:r>
      <w:r>
        <w:br/>
        <w:t>2. Follow the structure provided to detail each phase of the ETL process.</w:t>
      </w:r>
      <w:r>
        <w:br/>
        <w:t>3. Save the document as 'iMedia_ETL_Plan_Completed.docx.'</w:t>
      </w:r>
    </w:p>
    <w:p w14:paraId="12F38A21" w14:textId="77777777" w:rsidR="006F21EF" w:rsidRDefault="006F21EF"/>
    <w:p w14:paraId="2406D567" w14:textId="77777777" w:rsidR="006F21EF" w:rsidRDefault="00000000">
      <w:pPr>
        <w:pStyle w:val="Heading2"/>
      </w:pPr>
      <w:r>
        <w:t>Extract Phase:</w:t>
      </w:r>
    </w:p>
    <w:p w14:paraId="353599D9" w14:textId="71FE3439" w:rsidR="006F21EF" w:rsidRDefault="00000000">
      <w:r>
        <w:t>Data Sources:</w:t>
      </w:r>
    </w:p>
    <w:p w14:paraId="645BF3F8" w14:textId="5AACFD93" w:rsidR="006F21EF" w:rsidRDefault="00000000" w:rsidP="007615FD">
      <w:pPr>
        <w:pStyle w:val="ListParagraph"/>
        <w:numPr>
          <w:ilvl w:val="0"/>
          <w:numId w:val="29"/>
        </w:numPr>
        <w:spacing w:line="480" w:lineRule="auto"/>
      </w:pPr>
      <w:r>
        <w:t>Artists: CSV file</w:t>
      </w:r>
    </w:p>
    <w:p w14:paraId="36AB5EA4" w14:textId="3FA2E8BF" w:rsidR="006F21EF" w:rsidRDefault="00000000" w:rsidP="007615FD">
      <w:pPr>
        <w:pStyle w:val="ListParagraph"/>
        <w:numPr>
          <w:ilvl w:val="0"/>
          <w:numId w:val="29"/>
        </w:numPr>
        <w:spacing w:line="480" w:lineRule="auto"/>
      </w:pPr>
      <w:r>
        <w:t>Albums: CSV file</w:t>
      </w:r>
    </w:p>
    <w:p w14:paraId="675A827B" w14:textId="56663A1E" w:rsidR="006F21EF" w:rsidRDefault="00000000" w:rsidP="007615FD">
      <w:pPr>
        <w:pStyle w:val="ListParagraph"/>
        <w:numPr>
          <w:ilvl w:val="0"/>
          <w:numId w:val="29"/>
        </w:numPr>
        <w:spacing w:line="480" w:lineRule="auto"/>
      </w:pPr>
      <w:r>
        <w:t xml:space="preserve">Tracks: </w:t>
      </w:r>
      <w:r w:rsidR="0080146F">
        <w:t>CSV</w:t>
      </w:r>
      <w:r>
        <w:t xml:space="preserve"> file</w:t>
      </w:r>
    </w:p>
    <w:p w14:paraId="197D403B" w14:textId="5A6BB88E" w:rsidR="008C2CA6" w:rsidRDefault="00000000" w:rsidP="007615FD">
      <w:pPr>
        <w:pStyle w:val="ListParagraph"/>
        <w:numPr>
          <w:ilvl w:val="0"/>
          <w:numId w:val="29"/>
        </w:numPr>
        <w:spacing w:line="480" w:lineRule="auto"/>
      </w:pPr>
      <w:r>
        <w:t xml:space="preserve">Genres: </w:t>
      </w:r>
      <w:r w:rsidR="0080146F">
        <w:t>CSV</w:t>
      </w:r>
      <w:r>
        <w:t xml:space="preserve"> file</w:t>
      </w:r>
    </w:p>
    <w:p w14:paraId="60CB362B" w14:textId="6EE9F200" w:rsidR="008C2CA6" w:rsidRPr="008C2CA6" w:rsidRDefault="00000000" w:rsidP="008C2CA6">
      <w:pPr>
        <w:pStyle w:val="Heading2"/>
      </w:pPr>
      <w:r>
        <w:t>Transform Phase:</w:t>
      </w:r>
    </w:p>
    <w:p w14:paraId="1145C6FC" w14:textId="7515CFA0" w:rsidR="008C2CA6" w:rsidRPr="008C2CA6" w:rsidRDefault="008C2CA6" w:rsidP="008C2CA6">
      <w:pPr>
        <w:rPr>
          <w:sz w:val="18"/>
          <w:szCs w:val="18"/>
        </w:rPr>
      </w:pPr>
      <w:r w:rsidRPr="008C2CA6">
        <w:rPr>
          <w:b/>
          <w:bCs/>
          <w:sz w:val="18"/>
          <w:szCs w:val="18"/>
        </w:rPr>
        <w:t>Data Cleaning Steps</w:t>
      </w:r>
      <w:r w:rsidRPr="008C2CA6">
        <w:rPr>
          <w:sz w:val="18"/>
          <w:szCs w:val="18"/>
        </w:rPr>
        <w:t>:</w:t>
      </w:r>
    </w:p>
    <w:p w14:paraId="3CEF6F4A" w14:textId="77777777" w:rsidR="008C2CA6" w:rsidRDefault="008C2CA6" w:rsidP="008C2CA6">
      <w:r w:rsidRPr="008C2CA6">
        <w:rPr>
          <w:b/>
          <w:bCs/>
        </w:rPr>
        <w:t>Artists Table</w:t>
      </w:r>
      <w:r>
        <w:t>:</w:t>
      </w:r>
    </w:p>
    <w:p w14:paraId="488D3722" w14:textId="77777777" w:rsidR="008C2CA6" w:rsidRDefault="008C2CA6" w:rsidP="008C2CA6">
      <w:r>
        <w:t>Step 1: Handling missing values in artist data.</w:t>
      </w:r>
    </w:p>
    <w:p w14:paraId="6C88F79A" w14:textId="77777777" w:rsidR="008C2CA6" w:rsidRDefault="008C2CA6" w:rsidP="008C2CA6">
      <w:r>
        <w:t>Step 2: Removing duplicate entries in artist data.</w:t>
      </w:r>
    </w:p>
    <w:p w14:paraId="5D8FD07F" w14:textId="77777777" w:rsidR="008C2CA6" w:rsidRDefault="008C2CA6" w:rsidP="008C2CA6">
      <w:r>
        <w:t>Step 3: Trimming whitespace from artist names.</w:t>
      </w:r>
    </w:p>
    <w:p w14:paraId="713E7439" w14:textId="77777777" w:rsidR="008C2CA6" w:rsidRDefault="008C2CA6" w:rsidP="008C2CA6">
      <w:r w:rsidRPr="008C2CA6">
        <w:rPr>
          <w:b/>
          <w:bCs/>
        </w:rPr>
        <w:t>Albums Table</w:t>
      </w:r>
      <w:r>
        <w:t>:</w:t>
      </w:r>
    </w:p>
    <w:p w14:paraId="03FD919E" w14:textId="77777777" w:rsidR="008C2CA6" w:rsidRDefault="008C2CA6" w:rsidP="008C2CA6">
      <w:r>
        <w:t>Step 1: Handling missing values in album data.</w:t>
      </w:r>
    </w:p>
    <w:p w14:paraId="31C804E2" w14:textId="77777777" w:rsidR="008C2CA6" w:rsidRDefault="008C2CA6" w:rsidP="008C2CA6">
      <w:r>
        <w:t>Step 2: Removing duplicate entries in album data.</w:t>
      </w:r>
    </w:p>
    <w:p w14:paraId="61702B90" w14:textId="77777777" w:rsidR="008C2CA6" w:rsidRDefault="008C2CA6" w:rsidP="008C2CA6">
      <w:r>
        <w:t>Step 3: Trimming whitespace from album titles.</w:t>
      </w:r>
    </w:p>
    <w:p w14:paraId="27442EDF" w14:textId="77777777" w:rsidR="008C2CA6" w:rsidRDefault="008C2CA6" w:rsidP="008C2CA6">
      <w:r w:rsidRPr="008C2CA6">
        <w:rPr>
          <w:b/>
          <w:bCs/>
        </w:rPr>
        <w:t>Tracks Table</w:t>
      </w:r>
      <w:r>
        <w:t>:</w:t>
      </w:r>
    </w:p>
    <w:p w14:paraId="7DC6E8A4" w14:textId="77777777" w:rsidR="008C2CA6" w:rsidRDefault="008C2CA6" w:rsidP="008C2CA6">
      <w:r>
        <w:t>Step 1: Handling missing values in track data.</w:t>
      </w:r>
    </w:p>
    <w:p w14:paraId="52D7CE4B" w14:textId="77777777" w:rsidR="008C2CA6" w:rsidRDefault="008C2CA6" w:rsidP="008C2CA6">
      <w:r>
        <w:t>Step 2: Converting track durations from minutes to seconds.</w:t>
      </w:r>
    </w:p>
    <w:p w14:paraId="54C91CC9" w14:textId="77777777" w:rsidR="0080146F" w:rsidRDefault="0080146F" w:rsidP="008C2CA6">
      <w:pPr>
        <w:rPr>
          <w:b/>
          <w:bCs/>
        </w:rPr>
      </w:pPr>
    </w:p>
    <w:p w14:paraId="3C11F0AF" w14:textId="7193F91F" w:rsidR="008C2CA6" w:rsidRDefault="008C2CA6" w:rsidP="008C2CA6">
      <w:r w:rsidRPr="008C2CA6">
        <w:rPr>
          <w:b/>
          <w:bCs/>
        </w:rPr>
        <w:lastRenderedPageBreak/>
        <w:t>Genres Table</w:t>
      </w:r>
      <w:r>
        <w:t>:</w:t>
      </w:r>
    </w:p>
    <w:p w14:paraId="174B3076" w14:textId="77777777" w:rsidR="008C2CA6" w:rsidRDefault="008C2CA6" w:rsidP="008C2CA6">
      <w:r>
        <w:t>Step 1: Handling missing values in genre data.</w:t>
      </w:r>
    </w:p>
    <w:p w14:paraId="26181931" w14:textId="77777777" w:rsidR="006F21EF" w:rsidRDefault="00000000">
      <w:pPr>
        <w:pStyle w:val="Heading2"/>
      </w:pPr>
      <w:r>
        <w:t>Load Phase:</w:t>
      </w:r>
    </w:p>
    <w:p w14:paraId="058B2334" w14:textId="77777777" w:rsidR="006F21EF" w:rsidRDefault="00000000">
      <w:r>
        <w:t>1. Target Database: SQLite database</w:t>
      </w:r>
    </w:p>
    <w:p w14:paraId="4A6EFDEB" w14:textId="731611B7" w:rsidR="00077A6B" w:rsidRPr="00077A6B" w:rsidRDefault="00000000" w:rsidP="00077A6B">
      <w:r>
        <w:t xml:space="preserve">2. </w:t>
      </w:r>
      <w:r w:rsidR="00077A6B" w:rsidRPr="00077A6B">
        <w:t>Loading Strategy:</w:t>
      </w:r>
    </w:p>
    <w:p w14:paraId="1F100D9E" w14:textId="3CA51014" w:rsidR="00077A6B" w:rsidRPr="00077A6B" w:rsidRDefault="00077A6B" w:rsidP="00077A6B">
      <w:r w:rsidRPr="00077A6B">
        <w:t>Inser</w:t>
      </w:r>
      <w:r>
        <w:t>t</w:t>
      </w:r>
      <w:r w:rsidRPr="00077A6B">
        <w:t xml:space="preserve"> cleaned and transformed data into the target tables within the database:</w:t>
      </w:r>
    </w:p>
    <w:p w14:paraId="45E739CB" w14:textId="77777777" w:rsidR="00077A6B" w:rsidRPr="00077A6B" w:rsidRDefault="00077A6B" w:rsidP="00451616">
      <w:pPr>
        <w:pStyle w:val="ListParagraph"/>
        <w:numPr>
          <w:ilvl w:val="0"/>
          <w:numId w:val="27"/>
        </w:numPr>
      </w:pPr>
      <w:r w:rsidRPr="00077A6B">
        <w:t xml:space="preserve">Artists: Map </w:t>
      </w:r>
      <w:proofErr w:type="spellStart"/>
      <w:r w:rsidRPr="00077A6B">
        <w:t>ArtistID</w:t>
      </w:r>
      <w:proofErr w:type="spellEnd"/>
      <w:r w:rsidRPr="00077A6B">
        <w:t xml:space="preserve">, Name, </w:t>
      </w:r>
      <w:proofErr w:type="spellStart"/>
      <w:r w:rsidRPr="00077A6B">
        <w:t>BirthDate</w:t>
      </w:r>
      <w:proofErr w:type="spellEnd"/>
      <w:r w:rsidRPr="00077A6B">
        <w:t xml:space="preserve">, and </w:t>
      </w:r>
      <w:proofErr w:type="spellStart"/>
      <w:r w:rsidRPr="00077A6B">
        <w:t>GenreID</w:t>
      </w:r>
      <w:proofErr w:type="spellEnd"/>
      <w:r w:rsidRPr="00077A6B">
        <w:t xml:space="preserve"> to the Artists table.</w:t>
      </w:r>
    </w:p>
    <w:p w14:paraId="52A100F4" w14:textId="77777777" w:rsidR="00077A6B" w:rsidRPr="00077A6B" w:rsidRDefault="00077A6B" w:rsidP="00451616">
      <w:pPr>
        <w:pStyle w:val="ListParagraph"/>
        <w:numPr>
          <w:ilvl w:val="0"/>
          <w:numId w:val="27"/>
        </w:numPr>
      </w:pPr>
      <w:r w:rsidRPr="00077A6B">
        <w:t xml:space="preserve">Albums: Map </w:t>
      </w:r>
      <w:proofErr w:type="spellStart"/>
      <w:r w:rsidRPr="00077A6B">
        <w:t>AlbumID</w:t>
      </w:r>
      <w:proofErr w:type="spellEnd"/>
      <w:r w:rsidRPr="00077A6B">
        <w:t xml:space="preserve">, Title, </w:t>
      </w:r>
      <w:proofErr w:type="spellStart"/>
      <w:r w:rsidRPr="00077A6B">
        <w:t>ReleaseDate</w:t>
      </w:r>
      <w:proofErr w:type="spellEnd"/>
      <w:r w:rsidRPr="00077A6B">
        <w:t xml:space="preserve">, and </w:t>
      </w:r>
      <w:proofErr w:type="spellStart"/>
      <w:r w:rsidRPr="00077A6B">
        <w:t>ArtistID</w:t>
      </w:r>
      <w:proofErr w:type="spellEnd"/>
      <w:r w:rsidRPr="00077A6B">
        <w:t xml:space="preserve"> to the Albums table.</w:t>
      </w:r>
    </w:p>
    <w:p w14:paraId="05AE732D" w14:textId="77777777" w:rsidR="00077A6B" w:rsidRPr="00077A6B" w:rsidRDefault="00077A6B" w:rsidP="00451616">
      <w:pPr>
        <w:pStyle w:val="ListParagraph"/>
        <w:numPr>
          <w:ilvl w:val="0"/>
          <w:numId w:val="27"/>
        </w:numPr>
      </w:pPr>
      <w:r w:rsidRPr="00077A6B">
        <w:t xml:space="preserve">Tracks: Map </w:t>
      </w:r>
      <w:proofErr w:type="spellStart"/>
      <w:r w:rsidRPr="00077A6B">
        <w:t>TrackID</w:t>
      </w:r>
      <w:proofErr w:type="spellEnd"/>
      <w:r w:rsidRPr="00077A6B">
        <w:t xml:space="preserve">, Title, Duration, and </w:t>
      </w:r>
      <w:proofErr w:type="spellStart"/>
      <w:r w:rsidRPr="00077A6B">
        <w:t>AlbumID</w:t>
      </w:r>
      <w:proofErr w:type="spellEnd"/>
      <w:r w:rsidRPr="00077A6B">
        <w:t xml:space="preserve"> to the Tracks table.</w:t>
      </w:r>
    </w:p>
    <w:p w14:paraId="59AF2547" w14:textId="340E6D1D" w:rsidR="006F21EF" w:rsidRDefault="00077A6B" w:rsidP="008C2CA6">
      <w:pPr>
        <w:pStyle w:val="ListParagraph"/>
        <w:numPr>
          <w:ilvl w:val="0"/>
          <w:numId w:val="27"/>
        </w:numPr>
      </w:pPr>
      <w:r w:rsidRPr="00077A6B">
        <w:t xml:space="preserve">Genres: Map </w:t>
      </w:r>
      <w:proofErr w:type="spellStart"/>
      <w:r w:rsidRPr="00077A6B">
        <w:t>GenreID</w:t>
      </w:r>
      <w:proofErr w:type="spellEnd"/>
      <w:r w:rsidRPr="00077A6B">
        <w:t xml:space="preserve"> and Name to the Genres table.</w:t>
      </w:r>
    </w:p>
    <w:sectPr w:rsidR="006F21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51068"/>
    <w:multiLevelType w:val="multilevel"/>
    <w:tmpl w:val="166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F14F40"/>
    <w:multiLevelType w:val="multilevel"/>
    <w:tmpl w:val="3068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B36539"/>
    <w:multiLevelType w:val="multilevel"/>
    <w:tmpl w:val="366E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9855AA"/>
    <w:multiLevelType w:val="hybridMultilevel"/>
    <w:tmpl w:val="2F8C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570518"/>
    <w:multiLevelType w:val="multilevel"/>
    <w:tmpl w:val="25D4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DE2E36"/>
    <w:multiLevelType w:val="multilevel"/>
    <w:tmpl w:val="0568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BF756E"/>
    <w:multiLevelType w:val="hybridMultilevel"/>
    <w:tmpl w:val="5582E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7688D"/>
    <w:multiLevelType w:val="multilevel"/>
    <w:tmpl w:val="9228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75EE1"/>
    <w:multiLevelType w:val="multilevel"/>
    <w:tmpl w:val="4A1A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5633AE"/>
    <w:multiLevelType w:val="multilevel"/>
    <w:tmpl w:val="CAF8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A66E5"/>
    <w:multiLevelType w:val="multilevel"/>
    <w:tmpl w:val="6284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B3A7F"/>
    <w:multiLevelType w:val="multilevel"/>
    <w:tmpl w:val="9D60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3221D9"/>
    <w:multiLevelType w:val="multilevel"/>
    <w:tmpl w:val="6D74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806CA2"/>
    <w:multiLevelType w:val="hybridMultilevel"/>
    <w:tmpl w:val="A67C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04E83"/>
    <w:multiLevelType w:val="multilevel"/>
    <w:tmpl w:val="75D4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811397"/>
    <w:multiLevelType w:val="multilevel"/>
    <w:tmpl w:val="66F4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F11108"/>
    <w:multiLevelType w:val="multilevel"/>
    <w:tmpl w:val="2884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484908"/>
    <w:multiLevelType w:val="hybridMultilevel"/>
    <w:tmpl w:val="FEB282E4"/>
    <w:lvl w:ilvl="0" w:tplc="4E0E021A">
      <w:numFmt w:val="bullet"/>
      <w:lvlText w:val=""/>
      <w:lvlJc w:val="left"/>
      <w:pPr>
        <w:ind w:left="5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7" w15:restartNumberingAfterBreak="0">
    <w:nsid w:val="79840DDC"/>
    <w:multiLevelType w:val="multilevel"/>
    <w:tmpl w:val="E66A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1A0516"/>
    <w:multiLevelType w:val="multilevel"/>
    <w:tmpl w:val="790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745404">
    <w:abstractNumId w:val="8"/>
  </w:num>
  <w:num w:numId="2" w16cid:durableId="925454735">
    <w:abstractNumId w:val="6"/>
  </w:num>
  <w:num w:numId="3" w16cid:durableId="801847736">
    <w:abstractNumId w:val="5"/>
  </w:num>
  <w:num w:numId="4" w16cid:durableId="1947734240">
    <w:abstractNumId w:val="4"/>
  </w:num>
  <w:num w:numId="5" w16cid:durableId="1718892652">
    <w:abstractNumId w:val="7"/>
  </w:num>
  <w:num w:numId="6" w16cid:durableId="1629359659">
    <w:abstractNumId w:val="3"/>
  </w:num>
  <w:num w:numId="7" w16cid:durableId="160774985">
    <w:abstractNumId w:val="2"/>
  </w:num>
  <w:num w:numId="8" w16cid:durableId="850294079">
    <w:abstractNumId w:val="1"/>
  </w:num>
  <w:num w:numId="9" w16cid:durableId="1808283074">
    <w:abstractNumId w:val="0"/>
  </w:num>
  <w:num w:numId="10" w16cid:durableId="1626542640">
    <w:abstractNumId w:val="23"/>
  </w:num>
  <w:num w:numId="11" w16cid:durableId="714041464">
    <w:abstractNumId w:val="11"/>
  </w:num>
  <w:num w:numId="12" w16cid:durableId="1567915689">
    <w:abstractNumId w:val="10"/>
  </w:num>
  <w:num w:numId="13" w16cid:durableId="2071726608">
    <w:abstractNumId w:val="25"/>
  </w:num>
  <w:num w:numId="14" w16cid:durableId="269318113">
    <w:abstractNumId w:val="14"/>
  </w:num>
  <w:num w:numId="15" w16cid:durableId="664164421">
    <w:abstractNumId w:val="16"/>
  </w:num>
  <w:num w:numId="16" w16cid:durableId="865489309">
    <w:abstractNumId w:val="17"/>
  </w:num>
  <w:num w:numId="17" w16cid:durableId="1318388065">
    <w:abstractNumId w:val="28"/>
  </w:num>
  <w:num w:numId="18" w16cid:durableId="69347565">
    <w:abstractNumId w:val="19"/>
  </w:num>
  <w:num w:numId="19" w16cid:durableId="2114786023">
    <w:abstractNumId w:val="20"/>
  </w:num>
  <w:num w:numId="20" w16cid:durableId="824976810">
    <w:abstractNumId w:val="21"/>
  </w:num>
  <w:num w:numId="21" w16cid:durableId="978798973">
    <w:abstractNumId w:val="27"/>
  </w:num>
  <w:num w:numId="22" w16cid:durableId="1710687738">
    <w:abstractNumId w:val="24"/>
  </w:num>
  <w:num w:numId="23" w16cid:durableId="1998653283">
    <w:abstractNumId w:val="18"/>
  </w:num>
  <w:num w:numId="24" w16cid:durableId="823618025">
    <w:abstractNumId w:val="9"/>
  </w:num>
  <w:num w:numId="25" w16cid:durableId="2119063327">
    <w:abstractNumId w:val="13"/>
  </w:num>
  <w:num w:numId="26" w16cid:durableId="1780831723">
    <w:abstractNumId w:val="22"/>
  </w:num>
  <w:num w:numId="27" w16cid:durableId="1540632489">
    <w:abstractNumId w:val="15"/>
  </w:num>
  <w:num w:numId="28" w16cid:durableId="18556767">
    <w:abstractNumId w:val="12"/>
  </w:num>
  <w:num w:numId="29" w16cid:durableId="2391464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A6B"/>
    <w:rsid w:val="0015074B"/>
    <w:rsid w:val="001C7C82"/>
    <w:rsid w:val="0029639D"/>
    <w:rsid w:val="00326F90"/>
    <w:rsid w:val="00451616"/>
    <w:rsid w:val="006F21EF"/>
    <w:rsid w:val="007615FD"/>
    <w:rsid w:val="0080146F"/>
    <w:rsid w:val="008C2CA6"/>
    <w:rsid w:val="00955EAA"/>
    <w:rsid w:val="00AA1D8D"/>
    <w:rsid w:val="00B47730"/>
    <w:rsid w:val="00CB0664"/>
    <w:rsid w:val="00D2438A"/>
    <w:rsid w:val="00E26A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CB616"/>
  <w14:defaultImageDpi w14:val="300"/>
  <w15:docId w15:val="{64E3900E-D7DB-9D49-AE5F-66FDB583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C2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LinkedIn User</cp:lastModifiedBy>
  <cp:revision>5</cp:revision>
  <dcterms:created xsi:type="dcterms:W3CDTF">2013-12-23T23:15:00Z</dcterms:created>
  <dcterms:modified xsi:type="dcterms:W3CDTF">2024-06-25T17:55:00Z</dcterms:modified>
  <cp:category/>
</cp:coreProperties>
</file>