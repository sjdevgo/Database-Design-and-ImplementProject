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4E0F" w14:textId="77777777" w:rsidR="00A240D3" w:rsidRDefault="00A240D3" w:rsidP="00A240D3">
      <w:pPr>
        <w:pStyle w:val="Heading1"/>
      </w:pPr>
      <w:r>
        <w:t xml:space="preserve">Normalization Steps for </w:t>
      </w:r>
      <w:proofErr w:type="spellStart"/>
      <w:r>
        <w:t>iMedia</w:t>
      </w:r>
      <w:proofErr w:type="spellEnd"/>
      <w:r>
        <w:t xml:space="preserve"> Database Schema</w:t>
      </w:r>
    </w:p>
    <w:p w14:paraId="23115CA2" w14:textId="77777777" w:rsidR="00A240D3" w:rsidRDefault="00A240D3" w:rsidP="00A240D3">
      <w:pPr>
        <w:pStyle w:val="Heading2"/>
      </w:pPr>
      <w:r>
        <w:t>Instructions:</w:t>
      </w:r>
    </w:p>
    <w:p w14:paraId="5B24AAB2" w14:textId="18AE7D7E" w:rsidR="0091370B" w:rsidRDefault="00A240D3">
      <w:r>
        <w:t>1. For each identified issue, write down the specific steps needed to normalize the schema.</w:t>
      </w:r>
      <w:r>
        <w:br/>
        <w:t>2. Save the document as 'iMedia_Database_Normalization_</w:t>
      </w:r>
      <w:r w:rsidR="00FE57EA">
        <w:t>Steps</w:t>
      </w:r>
      <w:r>
        <w:t>.docx'</w:t>
      </w:r>
      <w:r>
        <w:br/>
      </w:r>
    </w:p>
    <w:p w14:paraId="28B55FE2" w14:textId="77777777" w:rsidR="0091370B" w:rsidRDefault="00000000">
      <w:pPr>
        <w:pStyle w:val="Heading2"/>
      </w:pPr>
      <w:r>
        <w:t>Normalization Issues:</w:t>
      </w:r>
    </w:p>
    <w:p w14:paraId="512C262F" w14:textId="77777777" w:rsidR="0091370B" w:rsidRDefault="00000000">
      <w:r>
        <w:t>1. Redundancy in the Artists table: Genre information is stored directly in the Artists table, causing repeated genre names for each artist.</w:t>
      </w:r>
    </w:p>
    <w:p w14:paraId="25C1C50C" w14:textId="77777777" w:rsidR="0091370B" w:rsidRDefault="00000000">
      <w:r>
        <w:t>2. Redundancy in the Albums table: Genre information is stored directly in the Albums table, leading to repeated genre names for each album.</w:t>
      </w:r>
    </w:p>
    <w:p w14:paraId="73BE5B3D" w14:textId="06B136A3" w:rsidR="0091370B" w:rsidRDefault="00000000">
      <w:r>
        <w:t>3. Transitive dependency in the Tracks table: ArtistGenre information is stored directly in the Tracks table, which should be derived from the related Artist or Genre tables.</w:t>
      </w:r>
      <w:r>
        <w:br/>
      </w:r>
    </w:p>
    <w:p w14:paraId="790BD92F" w14:textId="77777777" w:rsidR="00BE36BD" w:rsidRDefault="00BE36BD" w:rsidP="00BE36BD">
      <w:pPr>
        <w:pStyle w:val="Heading2"/>
      </w:pPr>
      <w:r>
        <w:t>Normalization Steps:</w:t>
      </w:r>
    </w:p>
    <w:p w14:paraId="43911889" w14:textId="0E2E629B" w:rsidR="00BE36BD" w:rsidRDefault="00BE36BD" w:rsidP="00BE36BD">
      <w:pPr>
        <w:pStyle w:val="ListParagraph"/>
        <w:numPr>
          <w:ilvl w:val="0"/>
          <w:numId w:val="10"/>
        </w:numPr>
      </w:pPr>
      <w:r w:rsidRPr="00BE36BD">
        <w:rPr>
          <w:b/>
          <w:bCs/>
        </w:rPr>
        <w:t>Artists Table</w:t>
      </w:r>
      <w:r>
        <w:t>: Remove Genre and create</w:t>
      </w:r>
      <w:r w:rsidR="0026560F">
        <w:t xml:space="preserve"> index</w:t>
      </w:r>
      <w:r>
        <w:t>.</w:t>
      </w:r>
    </w:p>
    <w:p w14:paraId="62F129A6" w14:textId="77777777" w:rsidR="00BE36BD" w:rsidRDefault="00BE36BD" w:rsidP="00BE36BD">
      <w:pPr>
        <w:pStyle w:val="ListParagraph"/>
        <w:numPr>
          <w:ilvl w:val="1"/>
          <w:numId w:val="10"/>
        </w:numPr>
      </w:pPr>
      <w:r>
        <w:t xml:space="preserve">Add </w:t>
      </w:r>
      <w:proofErr w:type="spellStart"/>
      <w:r>
        <w:t>GenreID</w:t>
      </w:r>
      <w:proofErr w:type="spellEnd"/>
      <w:r>
        <w:t xml:space="preserve"> as a foreign key in the Artists table.</w:t>
      </w:r>
    </w:p>
    <w:p w14:paraId="1E189987" w14:textId="77777777" w:rsidR="00BE36BD" w:rsidRDefault="00BE36BD" w:rsidP="00BE36BD">
      <w:pPr>
        <w:pStyle w:val="ListParagraph"/>
        <w:numPr>
          <w:ilvl w:val="1"/>
          <w:numId w:val="10"/>
        </w:numPr>
      </w:pPr>
      <w:r>
        <w:t>Remove the Genre column from the Artists table.</w:t>
      </w:r>
    </w:p>
    <w:p w14:paraId="044AC23D" w14:textId="430A596E" w:rsidR="00BE36BD" w:rsidRDefault="00BE36BD" w:rsidP="00BE36BD">
      <w:pPr>
        <w:pStyle w:val="ListParagraph"/>
        <w:numPr>
          <w:ilvl w:val="1"/>
          <w:numId w:val="10"/>
        </w:numPr>
      </w:pPr>
      <w:r>
        <w:t xml:space="preserve">Create an index on </w:t>
      </w:r>
      <w:proofErr w:type="spellStart"/>
      <w:r>
        <w:t>GenreID</w:t>
      </w:r>
      <w:proofErr w:type="spellEnd"/>
      <w:r>
        <w:t xml:space="preserve"> in the Artists table.</w:t>
      </w:r>
      <w:r>
        <w:br/>
      </w:r>
    </w:p>
    <w:p w14:paraId="2697E1B0" w14:textId="77777777" w:rsidR="00BE36BD" w:rsidRDefault="00BE36BD" w:rsidP="00BE36BD">
      <w:pPr>
        <w:pStyle w:val="ListParagraph"/>
        <w:numPr>
          <w:ilvl w:val="0"/>
          <w:numId w:val="10"/>
        </w:numPr>
      </w:pPr>
      <w:r w:rsidRPr="00BE36BD">
        <w:rPr>
          <w:b/>
          <w:bCs/>
        </w:rPr>
        <w:t>Albums Table</w:t>
      </w:r>
      <w:r>
        <w:t>: Remove redundant Genre and create foreign key relationships.</w:t>
      </w:r>
    </w:p>
    <w:p w14:paraId="6694587D" w14:textId="77777777" w:rsidR="00BE36BD" w:rsidRDefault="00BE36BD" w:rsidP="00BE36BD">
      <w:pPr>
        <w:pStyle w:val="ListParagraph"/>
        <w:numPr>
          <w:ilvl w:val="1"/>
          <w:numId w:val="10"/>
        </w:numPr>
      </w:pPr>
      <w:r>
        <w:t>Remove the Genre column from the Albums table.</w:t>
      </w:r>
    </w:p>
    <w:p w14:paraId="3E7A9CBE" w14:textId="58B52F52" w:rsidR="00BE36BD" w:rsidRDefault="00BE36BD" w:rsidP="00BE36BD">
      <w:pPr>
        <w:pStyle w:val="ListParagraph"/>
        <w:numPr>
          <w:ilvl w:val="1"/>
          <w:numId w:val="10"/>
        </w:numPr>
      </w:pPr>
      <w:r>
        <w:t xml:space="preserve">Ensure </w:t>
      </w:r>
      <w:proofErr w:type="spellStart"/>
      <w:r>
        <w:t>ArtistID</w:t>
      </w:r>
      <w:proofErr w:type="spellEnd"/>
      <w:r>
        <w:t xml:space="preserve"> is a foreign key referencing </w:t>
      </w:r>
      <w:proofErr w:type="gramStart"/>
      <w:r>
        <w:t>Artists(</w:t>
      </w:r>
      <w:proofErr w:type="spellStart"/>
      <w:proofErr w:type="gramEnd"/>
      <w:r>
        <w:t>ArtistID</w:t>
      </w:r>
      <w:proofErr w:type="spellEnd"/>
      <w:r>
        <w:t>).</w:t>
      </w:r>
      <w:r>
        <w:br/>
      </w:r>
    </w:p>
    <w:p w14:paraId="3BB63214" w14:textId="77777777" w:rsidR="00BE36BD" w:rsidRDefault="00BE36BD" w:rsidP="00BE36BD">
      <w:pPr>
        <w:pStyle w:val="ListParagraph"/>
        <w:numPr>
          <w:ilvl w:val="0"/>
          <w:numId w:val="10"/>
        </w:numPr>
      </w:pPr>
      <w:r w:rsidRPr="00BE36BD">
        <w:rPr>
          <w:b/>
          <w:bCs/>
        </w:rPr>
        <w:t>Tracks Table</w:t>
      </w:r>
      <w:r>
        <w:t xml:space="preserve">: Remove transitive dependency on </w:t>
      </w:r>
      <w:proofErr w:type="spellStart"/>
      <w:r>
        <w:t>ArtistGenre</w:t>
      </w:r>
      <w:proofErr w:type="spellEnd"/>
      <w:r>
        <w:t>.</w:t>
      </w:r>
    </w:p>
    <w:p w14:paraId="700E4BFF" w14:textId="77777777" w:rsidR="00BE36BD" w:rsidRDefault="00BE36BD" w:rsidP="00BE36BD">
      <w:pPr>
        <w:pStyle w:val="ListParagraph"/>
        <w:numPr>
          <w:ilvl w:val="1"/>
          <w:numId w:val="10"/>
        </w:numPr>
      </w:pPr>
      <w:r>
        <w:t xml:space="preserve">Remove the </w:t>
      </w:r>
      <w:proofErr w:type="spellStart"/>
      <w:r>
        <w:t>ArtistGenre</w:t>
      </w:r>
      <w:proofErr w:type="spellEnd"/>
      <w:r>
        <w:t xml:space="preserve"> column from the Tracks table.</w:t>
      </w:r>
    </w:p>
    <w:p w14:paraId="3020BA8B" w14:textId="77777777" w:rsidR="00BE36BD" w:rsidRDefault="00BE36BD" w:rsidP="00BE36BD">
      <w:pPr>
        <w:pStyle w:val="ListParagraph"/>
        <w:numPr>
          <w:ilvl w:val="1"/>
          <w:numId w:val="10"/>
        </w:numPr>
      </w:pPr>
      <w:r>
        <w:t xml:space="preserve">Ensure </w:t>
      </w:r>
      <w:proofErr w:type="spellStart"/>
      <w:r>
        <w:t>AlbumID</w:t>
      </w:r>
      <w:proofErr w:type="spellEnd"/>
      <w:r>
        <w:t xml:space="preserve"> is a foreign key referencing </w:t>
      </w:r>
      <w:proofErr w:type="gramStart"/>
      <w:r>
        <w:t>Albums(</w:t>
      </w:r>
      <w:proofErr w:type="spellStart"/>
      <w:proofErr w:type="gramEnd"/>
      <w:r>
        <w:t>AlbumID</w:t>
      </w:r>
      <w:proofErr w:type="spellEnd"/>
      <w:r>
        <w:t>).</w:t>
      </w:r>
    </w:p>
    <w:p w14:paraId="454BE920" w14:textId="0466DBD3" w:rsidR="00A240D3" w:rsidRDefault="00A240D3" w:rsidP="00BE36BD"/>
    <w:sectPr w:rsidR="00A240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6D110E"/>
    <w:multiLevelType w:val="hybridMultilevel"/>
    <w:tmpl w:val="2DF2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39698">
    <w:abstractNumId w:val="8"/>
  </w:num>
  <w:num w:numId="2" w16cid:durableId="679938284">
    <w:abstractNumId w:val="6"/>
  </w:num>
  <w:num w:numId="3" w16cid:durableId="239566520">
    <w:abstractNumId w:val="5"/>
  </w:num>
  <w:num w:numId="4" w16cid:durableId="1166170574">
    <w:abstractNumId w:val="4"/>
  </w:num>
  <w:num w:numId="5" w16cid:durableId="2024162797">
    <w:abstractNumId w:val="7"/>
  </w:num>
  <w:num w:numId="6" w16cid:durableId="437720337">
    <w:abstractNumId w:val="3"/>
  </w:num>
  <w:num w:numId="7" w16cid:durableId="1380011935">
    <w:abstractNumId w:val="2"/>
  </w:num>
  <w:num w:numId="8" w16cid:durableId="915557402">
    <w:abstractNumId w:val="1"/>
  </w:num>
  <w:num w:numId="9" w16cid:durableId="1634671244">
    <w:abstractNumId w:val="0"/>
  </w:num>
  <w:num w:numId="10" w16cid:durableId="14747612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60F"/>
    <w:rsid w:val="0029639D"/>
    <w:rsid w:val="00326F90"/>
    <w:rsid w:val="0091370B"/>
    <w:rsid w:val="00A240D3"/>
    <w:rsid w:val="00A927FB"/>
    <w:rsid w:val="00AA1D8D"/>
    <w:rsid w:val="00B47730"/>
    <w:rsid w:val="00BE36BD"/>
    <w:rsid w:val="00CB0664"/>
    <w:rsid w:val="00CC2E35"/>
    <w:rsid w:val="00DF32CD"/>
    <w:rsid w:val="00FC693F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E265A"/>
  <w14:defaultImageDpi w14:val="300"/>
  <w15:docId w15:val="{4677892B-1512-FF4C-9047-BCF7F98E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Walter Shields</cp:lastModifiedBy>
  <cp:revision>7</cp:revision>
  <dcterms:created xsi:type="dcterms:W3CDTF">2013-12-23T23:15:00Z</dcterms:created>
  <dcterms:modified xsi:type="dcterms:W3CDTF">2024-06-11T15:13:00Z</dcterms:modified>
  <cp:category/>
</cp:coreProperties>
</file>